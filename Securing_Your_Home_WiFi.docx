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Securing Your Home Wi-Fi Network: A Step-by-Step Guide</w:t>
      </w:r>
    </w:p>
    <w:p>
      <w:r>
        <w:t>As more of our personal and professional lives rely on wireless internet, securing your home network is no longer optional — it's essential. This guide walks you through the steps to set up a secure Wi-Fi network, prevent unauthorized access, and protect your data.</w:t>
      </w:r>
    </w:p>
    <w:p>
      <w:pPr>
        <w:pStyle w:val="Heading2"/>
      </w:pPr>
      <w:r>
        <w:t>Why Wi-Fi Security Matters</w:t>
      </w:r>
    </w:p>
    <w:p>
      <w:r>
        <w:t>An unsecured Wi-Fi network can expose you to:</w:t>
        <w:br/>
        <w:t>- Unauthorized users leeching your bandwidth</w:t>
        <w:br/>
        <w:t>- Malicious attacks or spying on your devices</w:t>
        <w:br/>
        <w:t>- Data theft or network breaches</w:t>
      </w:r>
    </w:p>
    <w:p>
      <w:pPr>
        <w:pStyle w:val="Heading2"/>
      </w:pPr>
      <w:r>
        <w:t>Step-by-Step: How to Secure Your Wi-Fi</w:t>
      </w:r>
    </w:p>
    <w:p>
      <w:pPr>
        <w:pStyle w:val="ListBullet"/>
      </w:pPr>
      <w:r>
        <w:t>1. Access Your Router Settings</w:t>
      </w:r>
    </w:p>
    <w:p>
      <w:r>
        <w:t>Open a browser and go to 192.168.0.1 or 192.168.1.1. Log in with default credentials (usually admin/admin).</w:t>
      </w:r>
    </w:p>
    <w:p>
      <w:pPr>
        <w:pStyle w:val="ListBullet"/>
      </w:pPr>
      <w:r>
        <w:t>2. Change Default Login Credentials</w:t>
      </w:r>
    </w:p>
    <w:p>
      <w:r>
        <w:t>Create a strong password for router access to prevent unauthorized changes.</w:t>
      </w:r>
    </w:p>
    <w:p>
      <w:pPr>
        <w:pStyle w:val="ListBullet"/>
      </w:pPr>
      <w:r>
        <w:t>3. Update Network Name (SSID)</w:t>
      </w:r>
    </w:p>
    <w:p>
      <w:r>
        <w:t>Avoid using identifiable names like your family name.</w:t>
      </w:r>
    </w:p>
    <w:p>
      <w:pPr>
        <w:pStyle w:val="ListBullet"/>
      </w:pPr>
      <w:r>
        <w:t>4. Enable Strong Encryption</w:t>
      </w:r>
    </w:p>
    <w:p>
      <w:r>
        <w:t>Use WPA3 if available, otherwise WPA2 (AES). Avoid outdated options like WEP or WPA.</w:t>
      </w:r>
    </w:p>
    <w:p>
      <w:pPr>
        <w:pStyle w:val="ListBullet"/>
      </w:pPr>
      <w:r>
        <w:t>5. Set a Strong Wi-Fi Password</w:t>
      </w:r>
    </w:p>
    <w:p>
      <w:r>
        <w:t>Use at least 12 characters with a mix of uppercase, lowercase, numbers, and symbols.</w:t>
      </w:r>
    </w:p>
    <w:p>
      <w:pPr>
        <w:pStyle w:val="ListBullet"/>
      </w:pPr>
      <w:r>
        <w:t>6. Disable WPS</w:t>
      </w:r>
    </w:p>
    <w:p>
      <w:r>
        <w:t>Prevents vulnerabilities through Wi-Fi Protected Setup.</w:t>
      </w:r>
    </w:p>
    <w:p>
      <w:pPr>
        <w:pStyle w:val="ListBullet"/>
      </w:pPr>
      <w:r>
        <w:t>7. Set Up a Guest Network (Optional)</w:t>
      </w:r>
    </w:p>
    <w:p>
      <w:r>
        <w:t>Separate your personal devices from guest access.</w:t>
      </w:r>
    </w:p>
    <w:p>
      <w:pPr>
        <w:pStyle w:val="ListBullet"/>
      </w:pPr>
      <w:r>
        <w:t>8. Update Router Firmware</w:t>
      </w:r>
    </w:p>
    <w:p>
      <w:r>
        <w:t>Install the latest firmware updates to patch security vulnerabilities.</w:t>
      </w:r>
    </w:p>
    <w:p>
      <w:pPr>
        <w:pStyle w:val="ListBullet"/>
      </w:pPr>
      <w:r>
        <w:t>9. Disable Remote Management</w:t>
      </w:r>
    </w:p>
    <w:p>
      <w:r>
        <w:t>Turn off settings that allow external access to router configuration.</w:t>
      </w:r>
    </w:p>
    <w:p>
      <w:pPr>
        <w:pStyle w:val="ListBullet"/>
      </w:pPr>
      <w:r>
        <w:t>10. Bonus: MAC Address Filtering</w:t>
      </w:r>
    </w:p>
    <w:p>
      <w:r>
        <w:t>Restrict access by allowing only approved devices to connect.</w:t>
      </w:r>
    </w:p>
    <w:p>
      <w:pPr>
        <w:pStyle w:val="Heading2"/>
      </w:pPr>
      <w:r>
        <w:t>Mini Case Study: Family Wi-Fi Makeover</w:t>
      </w:r>
    </w:p>
    <w:p>
      <w:r>
        <w:t>I helped my aunt secure her home network after she noticed random devices connecting. We:</w:t>
        <w:br/>
        <w:t>1. Changed the router login and SSID</w:t>
        <w:br/>
        <w:t>2. Switched from WPA to WPA2-AES</w:t>
        <w:br/>
        <w:t>3. Created a guest network for her kids’ devices</w:t>
        <w:br/>
        <w:t>4. Disabled WPS and updated the router firmware</w:t>
      </w:r>
    </w:p>
    <w:p>
      <w:pPr>
        <w:pStyle w:val="Heading2"/>
      </w:pPr>
      <w:r>
        <w:t>Final Checklist</w:t>
      </w:r>
    </w:p>
    <w:p>
      <w:r>
        <w:t>• Changed Router Admin Password</w:t>
        <w:br/>
        <w:t>• Enabled WPA3 or WPA2 Encryption</w:t>
        <w:br/>
        <w:t>• Updated Router Firmware</w:t>
        <w:br/>
        <w:t>• Disabled WPS</w:t>
        <w:br/>
        <w:t>• Created a Guest Network</w:t>
      </w:r>
    </w:p>
    <w:p>
      <w:r>
        <w:t>*Written by Enmanuel Pereira – Aspiring IT Support &amp; Cybersecurity Specialist*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